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49B0C">
      <w:pPr>
        <w:pStyle w:val="2"/>
      </w:pPr>
      <w:r>
        <w:t>BẢNG CÂU HỎI KHẢO SÁT</w:t>
      </w:r>
    </w:p>
    <w:p w14:paraId="4358235A">
      <w:r>
        <w:t>Đề tài: Ảnh hưởng của mạng xã hội đến cuộc sống của sinh viên</w:t>
      </w:r>
      <w:bookmarkStart w:id="0" w:name="_GoBack"/>
      <w:bookmarkEnd w:id="0"/>
    </w:p>
    <w:p w14:paraId="07741499">
      <w:r>
        <w:t>Tổng số câu hỏi: 6</w:t>
      </w:r>
      <w:r>
        <w:rPr>
          <w:rFonts w:hint="default"/>
          <w:lang w:val="en-US"/>
        </w:rPr>
        <w:t>0</w:t>
      </w:r>
      <w:r>
        <w:br w:type="textWrapping"/>
      </w:r>
    </w:p>
    <w:p w14:paraId="40B91772">
      <w:pPr>
        <w:pStyle w:val="3"/>
      </w:pPr>
      <w:r>
        <w:t>1. Ảnh hưởng đến thành tích học tập (Nguồn: Giunchiglia et al., 2020)</w:t>
      </w:r>
    </w:p>
    <w:p w14:paraId="4EB1EC79">
      <w:pPr>
        <w:pStyle w:val="29"/>
      </w:pPr>
      <w:r>
        <w:t>Bạn dành bao nhiêu thời gian mỗi ngày cho mạng xã hội trên điện thoại di động?</w:t>
      </w:r>
    </w:p>
    <w:p w14:paraId="206E7389">
      <w:pPr>
        <w:pStyle w:val="29"/>
      </w:pPr>
      <w:r>
        <w:t>Bạn có cảm thấy việc sử dụng mạng xã hội ảnh hưởng đến điểm số của bạn không?</w:t>
      </w:r>
    </w:p>
    <w:p w14:paraId="35E6EDD3">
      <w:pPr>
        <w:pStyle w:val="29"/>
      </w:pPr>
      <w:r>
        <w:t>Bạn có thường xuyên kiểm tra mạng xã hội trong giờ học không?</w:t>
      </w:r>
    </w:p>
    <w:p w14:paraId="51FE8160">
      <w:pPr>
        <w:pStyle w:val="29"/>
      </w:pPr>
      <w:r>
        <w:t>Việc sử dụng mạng xã hội có làm bạn mất tập trung khi học không?</w:t>
      </w:r>
    </w:p>
    <w:p w14:paraId="016FB780">
      <w:pPr>
        <w:pStyle w:val="29"/>
      </w:pPr>
      <w:r>
        <w:t>Bạn có sử dụng mạng xã hội để hỗ trợ việc học không?</w:t>
      </w:r>
    </w:p>
    <w:p w14:paraId="588B6276">
      <w:pPr>
        <w:pStyle w:val="3"/>
      </w:pPr>
      <w:r>
        <w:t>2. Ảnh hưởng đến sức khỏe tâm thần (Nguồn: Barry et al., 2017)</w:t>
      </w:r>
    </w:p>
    <w:p w14:paraId="4C23ADE1">
      <w:pPr>
        <w:pStyle w:val="29"/>
      </w:pPr>
      <w:r>
        <w:t>Bạn có cảm thấy lo lắng khi không thể truy cập mạng xã hội không?</w:t>
      </w:r>
    </w:p>
    <w:p w14:paraId="589F2511">
      <w:pPr>
        <w:pStyle w:val="29"/>
      </w:pPr>
      <w:r>
        <w:t>Bạn có so sánh bản thân với người khác trên mạng xã hội không?</w:t>
      </w:r>
    </w:p>
    <w:p w14:paraId="6A836EC6">
      <w:pPr>
        <w:pStyle w:val="29"/>
      </w:pPr>
      <w:r>
        <w:t>Việc sử dụng mạng xã hội có khiến bạn cảm thấy cô đơn không?</w:t>
      </w:r>
    </w:p>
    <w:p w14:paraId="3B4FC6AC">
      <w:pPr>
        <w:pStyle w:val="29"/>
      </w:pPr>
      <w:r>
        <w:t>Bạn có từng trải qua bắt nạt trên mạng xã hội không?</w:t>
      </w:r>
    </w:p>
    <w:p w14:paraId="77EFE7F7">
      <w:pPr>
        <w:pStyle w:val="29"/>
      </w:pPr>
      <w:r>
        <w:t>Bạn có cảm thấy áp lực khi sử dụng mạng xã hội không?</w:t>
      </w:r>
    </w:p>
    <w:p w14:paraId="64C86CBF">
      <w:pPr>
        <w:pStyle w:val="3"/>
      </w:pPr>
      <w:r>
        <w:t>3. Quản lý thời gian và thói quen sử dụng (Nguồn: Olebara et al., 2021)</w:t>
      </w:r>
    </w:p>
    <w:p w14:paraId="3956102E">
      <w:pPr>
        <w:pStyle w:val="29"/>
      </w:pPr>
      <w:r>
        <w:t>Bạn có lập kế hoạch thời gian sử dụng mạng xã hội không?</w:t>
      </w:r>
    </w:p>
    <w:p w14:paraId="44780E53">
      <w:pPr>
        <w:pStyle w:val="29"/>
      </w:pPr>
      <w:r>
        <w:t>Bạn có cảm thấy mất kiểm soát thời gian khi sử dụng mạng xã hội không?</w:t>
      </w:r>
    </w:p>
    <w:p w14:paraId="326CE8BD">
      <w:pPr>
        <w:pStyle w:val="29"/>
      </w:pPr>
      <w:r>
        <w:t>Việc sử dụng mạng xã hội có ảnh hưởng đến thời gian học tập của bạn không?</w:t>
      </w:r>
    </w:p>
    <w:p w14:paraId="6ADE727D">
      <w:pPr>
        <w:pStyle w:val="29"/>
      </w:pPr>
      <w:r>
        <w:t>Bạn có thường xuyên trì hoãn công việc do mạng xã hội không?</w:t>
      </w:r>
    </w:p>
    <w:p w14:paraId="7567E981">
      <w:pPr>
        <w:pStyle w:val="29"/>
      </w:pPr>
      <w:r>
        <w:t>Bạn có sử dụng công cụ để giới hạn thời gian trên mạng xã hội không?</w:t>
      </w:r>
    </w:p>
    <w:p w14:paraId="3438B68C">
      <w:pPr>
        <w:pStyle w:val="3"/>
      </w:pPr>
      <w:r>
        <w:t>4. Ảnh hưởng đến mối quan hệ xã hội (Nguồn: Quan-Haase &amp; McCay-Peet, 2017)</w:t>
      </w:r>
    </w:p>
    <w:p w14:paraId="56511840">
      <w:pPr>
        <w:pStyle w:val="29"/>
      </w:pPr>
      <w:r>
        <w:t>Bạn sử dụng mạng xã hội để giữ liên lạc với bạn bè và gia đình như thế nào?</w:t>
      </w:r>
    </w:p>
    <w:p w14:paraId="5CC9E118">
      <w:pPr>
        <w:pStyle w:val="29"/>
      </w:pPr>
      <w:r>
        <w:t>Bạn có cảm thấy mạng xã hội giúp bạn kết nối với người khác không?</w:t>
      </w:r>
    </w:p>
    <w:p w14:paraId="2BCA33BD">
      <w:pPr>
        <w:pStyle w:val="29"/>
      </w:pPr>
      <w:r>
        <w:t>Bạn có từng gặp mâu thuẫn với ai đó trên mạng xã hội không?</w:t>
      </w:r>
    </w:p>
    <w:p w14:paraId="0EF9EC2B">
      <w:pPr>
        <w:pStyle w:val="29"/>
      </w:pPr>
      <w:r>
        <w:t>Bạn có cảm thấy mối quan hệ của mình bị ảnh hưởng bởi mạng xã hội không?</w:t>
      </w:r>
    </w:p>
    <w:p w14:paraId="0FCA6989">
      <w:pPr>
        <w:pStyle w:val="29"/>
      </w:pPr>
      <w:r>
        <w:t>Bạn có sử dụng mạng xã hội để tham gia vào các nhóm hoặc cộng đồng không?</w:t>
      </w:r>
    </w:p>
    <w:p w14:paraId="6F9F1A43">
      <w:pPr>
        <w:pStyle w:val="3"/>
      </w:pPr>
      <w:r>
        <w:t>5. Thói quen sử dụng và nghiện mạng xã hội (Nguồn: Alwagait et al., 2015)</w:t>
      </w:r>
    </w:p>
    <w:p w14:paraId="4B4B974D">
      <w:pPr>
        <w:pStyle w:val="29"/>
      </w:pPr>
      <w:r>
        <w:t>Bạn có cảm thấy mình nghiện mạng xã hội không?</w:t>
      </w:r>
    </w:p>
    <w:p w14:paraId="38E63DDE">
      <w:pPr>
        <w:pStyle w:val="29"/>
      </w:pPr>
      <w:r>
        <w:t>Bạn có từng cố gắng giảm thời gian sử dụng mạng xã hội không?</w:t>
      </w:r>
    </w:p>
    <w:p w14:paraId="7C9F1DB6">
      <w:pPr>
        <w:pStyle w:val="29"/>
      </w:pPr>
      <w:r>
        <w:t>Bạn có cảm thấy khó chịu khi không thể truy cập mạng xã hội không?</w:t>
      </w:r>
    </w:p>
    <w:p w14:paraId="69E1C13B">
      <w:pPr>
        <w:pStyle w:val="29"/>
      </w:pPr>
      <w:r>
        <w:t>Bạn có thường xuyên kiểm tra mạng xã hội ngay cả khi không có thông báo mới không?</w:t>
      </w:r>
    </w:p>
    <w:p w14:paraId="33D9D6B1">
      <w:pPr>
        <w:pStyle w:val="29"/>
      </w:pPr>
      <w:r>
        <w:t>Bạn có cảm thấy việc sử dụng mạng xã hội ảnh hưởng đến giấc ngủ của bạn không?</w:t>
      </w:r>
    </w:p>
    <w:p w14:paraId="25AE188F">
      <w:pPr>
        <w:pStyle w:val="3"/>
      </w:pPr>
      <w:r>
        <w:t>6. Ảnh hưởng đến định hướng nghề nghiệp (Nguồn: Selwyn, 2009)</w:t>
      </w:r>
    </w:p>
    <w:p w14:paraId="14926301">
      <w:pPr>
        <w:pStyle w:val="29"/>
      </w:pPr>
      <w:r>
        <w:t>Bạn có sử dụng mạng xã hội để tìm kiếm cơ hội nghề nghiệp không?</w:t>
      </w:r>
    </w:p>
    <w:p w14:paraId="47186DFE">
      <w:pPr>
        <w:pStyle w:val="29"/>
      </w:pPr>
      <w:r>
        <w:t>Bạn có theo dõi các chuyên gia trong lĩnh vực của mình trên mạng xã hội không?</w:t>
      </w:r>
    </w:p>
    <w:p w14:paraId="0A78C437">
      <w:pPr>
        <w:pStyle w:val="29"/>
      </w:pPr>
      <w:r>
        <w:t>Bạn có cảm thấy mạng xã hội giúp bạn phát triển kỹ năng nghề nghiệp không?</w:t>
      </w:r>
    </w:p>
    <w:p w14:paraId="62EFCE76">
      <w:pPr>
        <w:pStyle w:val="29"/>
      </w:pPr>
      <w:r>
        <w:t>Bạn có chia sẻ thành tựu học tập hoặc nghề nghiệp của mình trên mạng xã hội không?</w:t>
      </w:r>
    </w:p>
    <w:p w14:paraId="3722E276">
      <w:pPr>
        <w:pStyle w:val="29"/>
      </w:pPr>
      <w:r>
        <w:t>Bạn có nhận được phản hồi tích cực từ nhà tuyển dụng thông qua mạng xã hội không?</w:t>
      </w:r>
    </w:p>
    <w:p w14:paraId="67679E00">
      <w:pPr>
        <w:pStyle w:val="3"/>
      </w:pPr>
      <w:r>
        <w:t>7. An toàn và quyền riêng tư (Nguồn: Alim, 2015)</w:t>
      </w:r>
    </w:p>
    <w:p w14:paraId="1B1FA6DC">
      <w:pPr>
        <w:pStyle w:val="29"/>
      </w:pPr>
      <w:r>
        <w:t>Bạn có thực hiện các bước để bảo vệ quyền riêng tư của mình trên mạng xã hội không?</w:t>
      </w:r>
    </w:p>
    <w:p w14:paraId="7256E431">
      <w:pPr>
        <w:pStyle w:val="29"/>
      </w:pPr>
      <w:r>
        <w:t>Bạn có chia sẻ thông tin cá nhân nhạy cảm trên mạng xã hội không?</w:t>
      </w:r>
    </w:p>
    <w:p w14:paraId="7B5B6BF3">
      <w:pPr>
        <w:pStyle w:val="29"/>
      </w:pPr>
      <w:r>
        <w:t>Bạn có từng gặp sự cố liên quan đến quyền riêng tư trên mạng xã hội không?</w:t>
      </w:r>
    </w:p>
    <w:p w14:paraId="1F133069">
      <w:pPr>
        <w:pStyle w:val="29"/>
      </w:pPr>
      <w:r>
        <w:t>Bạn có cảm thấy an toàn khi sử dụng mạng xã hội không?</w:t>
      </w:r>
    </w:p>
    <w:p w14:paraId="4222CBF7">
      <w:pPr>
        <w:pStyle w:val="29"/>
      </w:pPr>
      <w:r>
        <w:t>Bạn có biết cách thiết lập quyền riêng tư trên các nền tảng mạng xã hội không?</w:t>
      </w:r>
    </w:p>
    <w:p w14:paraId="5D139573">
      <w:pPr>
        <w:pStyle w:val="3"/>
      </w:pPr>
      <w:r>
        <w:t>8. Ảnh hưởng đến nhận thức xã hội (Nguồn: Quan-Haase &amp; McCay-Peet, 2017)</w:t>
      </w:r>
    </w:p>
    <w:p w14:paraId="743D9424">
      <w:pPr>
        <w:pStyle w:val="29"/>
      </w:pPr>
      <w:r>
        <w:t>Bạn có cảm thấy mạng xã hội giúp bạn nhận thức rõ hơn về các vấn đề xã hội không?</w:t>
      </w:r>
    </w:p>
    <w:p w14:paraId="10FF39AF">
      <w:pPr>
        <w:pStyle w:val="29"/>
      </w:pPr>
      <w:r>
        <w:t>Bạn có tham gia vào các chiến dịch xã hội hoặc từ thiện thông qua mạng xã hội không?</w:t>
      </w:r>
    </w:p>
    <w:p w14:paraId="68F7DD47">
      <w:pPr>
        <w:pStyle w:val="29"/>
      </w:pPr>
      <w:r>
        <w:t>Bạn có cảm thấy mạng xã hội thúc đẩy sự tham gia của bạn vào cộng đồng không?</w:t>
      </w:r>
    </w:p>
    <w:p w14:paraId="6B6078C6">
      <w:pPr>
        <w:pStyle w:val="29"/>
      </w:pPr>
      <w:r>
        <w:t>Bạn có chia sẻ quan điểm cá nhân về các vấn đề xã hội trên mạng xã hội không?</w:t>
      </w:r>
    </w:p>
    <w:p w14:paraId="12989B7B">
      <w:pPr>
        <w:pStyle w:val="29"/>
      </w:pPr>
      <w:r>
        <w:t>Bạn có cảm thấy mạng xã hội ảnh hưởng đến quan điểm chính trị của bạn không?</w:t>
      </w:r>
    </w:p>
    <w:p w14:paraId="28CB7E81">
      <w:pPr>
        <w:pStyle w:val="3"/>
      </w:pPr>
      <w:r>
        <w:t>9. Ảnh hưởng đến hành vi học tập (Nguồn: Giunchiglia et al., 2020)</w:t>
      </w:r>
    </w:p>
    <w:p w14:paraId="73B592CA">
      <w:pPr>
        <w:pStyle w:val="29"/>
      </w:pPr>
      <w:r>
        <w:t>Bạn có sử dụng mạng xã hội để trao đổi bài tập với bạn bè không?</w:t>
      </w:r>
    </w:p>
    <w:p w14:paraId="66FC49B1">
      <w:pPr>
        <w:pStyle w:val="29"/>
      </w:pPr>
      <w:r>
        <w:t>Bạn có cảm thấy mạng xã hội giúp bạn hiểu bài học tốt hơn không?</w:t>
      </w:r>
    </w:p>
    <w:p w14:paraId="55433475">
      <w:pPr>
        <w:pStyle w:val="29"/>
      </w:pPr>
      <w:r>
        <w:t>Bạn có thường xuyên bị xao nhãng bởi mạng xã hội khi học tập không?</w:t>
      </w:r>
    </w:p>
    <w:p w14:paraId="78300A78">
      <w:pPr>
        <w:pStyle w:val="29"/>
      </w:pPr>
      <w:r>
        <w:t>Bạn có sử dụng mạng xã hội để tìm kiếm thông tin học tập không?</w:t>
      </w:r>
    </w:p>
    <w:p w14:paraId="001EA6AA">
      <w:pPr>
        <w:pStyle w:val="29"/>
      </w:pPr>
      <w:r>
        <w:t>Bạn có cảm thấy việc sử dụng mạng xã hội ảnh hưởng đến hiệu suất học tập của bạn không?</w:t>
      </w:r>
    </w:p>
    <w:p w14:paraId="30BB0289">
      <w:pPr>
        <w:pStyle w:val="3"/>
      </w:pPr>
      <w:r>
        <w:t>10. Ảnh hưởng đến sức khỏe thể chất (Nguồn: Olebara et al., 2021)</w:t>
      </w:r>
    </w:p>
    <w:p w14:paraId="7BB80377">
      <w:pPr>
        <w:pStyle w:val="29"/>
      </w:pPr>
      <w:r>
        <w:t>Bạn có cảm thấy việc sử dụng mạng xã hội ảnh hưởng đến giấc ngủ của bạn không?</w:t>
      </w:r>
    </w:p>
    <w:p w14:paraId="3C1CD21C">
      <w:pPr>
        <w:pStyle w:val="29"/>
      </w:pPr>
      <w:r>
        <w:t>Bạn có cảm thấy mệt mỏi sau khi sử dụng mạng xã hội trong thời gian dài không?</w:t>
      </w:r>
    </w:p>
    <w:p w14:paraId="7E53B1BF">
      <w:pPr>
        <w:pStyle w:val="29"/>
      </w:pPr>
      <w:r>
        <w:t>Bạn có cảm thấy đau mắt hoặc đau đầu sau khi sử dụng mạng xã hội không?</w:t>
      </w:r>
    </w:p>
    <w:p w14:paraId="5E5F1B26">
      <w:pPr>
        <w:pStyle w:val="29"/>
      </w:pPr>
      <w:r>
        <w:t>Bạn có dành thời gian để nghỉ ngơi sau khi sử dụng mạng xã hội không?</w:t>
      </w:r>
    </w:p>
    <w:p w14:paraId="7F609EE9">
      <w:pPr>
        <w:pStyle w:val="29"/>
      </w:pPr>
      <w:r>
        <w:t>Bạn có thực hiện các bài tập thể dục để giảm thiểu tác động tiêu cực của mạng xã hội không?</w:t>
      </w:r>
    </w:p>
    <w:p w14:paraId="20C07E89">
      <w:pPr>
        <w:pStyle w:val="3"/>
      </w:pPr>
      <w:r>
        <w:t>11. Mục đích sử dụng mạng xã hội (Nguồn: Alwagait et al., 2015)</w:t>
      </w:r>
    </w:p>
    <w:p w14:paraId="4DFF04A9">
      <w:pPr>
        <w:pStyle w:val="29"/>
      </w:pPr>
      <w:r>
        <w:t>Bạn chủ yếu sử dụng mạng xã hội để làm gì?</w:t>
      </w:r>
    </w:p>
    <w:p w14:paraId="57BDB41C">
      <w:pPr>
        <w:pStyle w:val="29"/>
      </w:pPr>
      <w:r>
        <w:t>Bạn có sử dụng mạng xã hội để giải trí không?</w:t>
      </w:r>
    </w:p>
    <w:p w14:paraId="6E48C09F">
      <w:pPr>
        <w:pStyle w:val="29"/>
      </w:pPr>
      <w:r>
        <w:t>Bạn có sử dụng mạng xã hội để cập nhật tin tức không?</w:t>
      </w:r>
    </w:p>
    <w:p w14:paraId="49244A80">
      <w:pPr>
        <w:pStyle w:val="29"/>
      </w:pPr>
      <w:r>
        <w:t>Bạn có sử dụng mạng xã hội để kết nối với bạn bè không?</w:t>
      </w:r>
    </w:p>
    <w:p w14:paraId="1E6709AA">
      <w:pPr>
        <w:pStyle w:val="29"/>
      </w:pPr>
      <w:r>
        <w:t>Bạn có sử dụng mạng xã hội để học tập không?</w:t>
      </w:r>
    </w:p>
    <w:p w14:paraId="0AABA652">
      <w:pPr>
        <w:pStyle w:val="3"/>
      </w:pPr>
      <w:r>
        <w:t>12. Đánh giá tổng quan (Nguồn: Giunchiglia et al., 2020 và Startquestion)</w:t>
      </w:r>
    </w:p>
    <w:p w14:paraId="107F27EC">
      <w:pPr>
        <w:pStyle w:val="29"/>
      </w:pPr>
      <w:r>
        <w:t>Bạn đánh giá tổng thể tác động của mạng xã hội đến cuộc sống của bạn như thế nào?</w:t>
      </w:r>
    </w:p>
    <w:p w14:paraId="3BC8B709">
      <w:pPr>
        <w:pStyle w:val="29"/>
      </w:pPr>
      <w:r>
        <w:t>Bạn có cảm thấy mạng xã hội mang lại nhiều lợi ích hơn là tác hại không?</w:t>
      </w:r>
    </w:p>
    <w:p w14:paraId="0652C67C">
      <w:pPr>
        <w:pStyle w:val="29"/>
      </w:pPr>
      <w:r>
        <w:t>Bạn có đề xuất nào để giúp sinh viên sử dụng mạng xã hội hiệu quả hơn không?</w:t>
      </w:r>
    </w:p>
    <w:p w14:paraId="529893EB">
      <w:pPr>
        <w:pStyle w:val="29"/>
      </w:pPr>
      <w:r>
        <w:t>Bạn có từng nhận được sự hỗ trợ học tập hoặc giúp đỡ từ các cộng đồng/nhóm trên mạng xã hội không?</w:t>
      </w:r>
    </w:p>
    <w:p w14:paraId="5D25EF83">
      <w:pPr>
        <w:pStyle w:val="29"/>
      </w:pPr>
      <w:r>
        <w:t>Bạn có cảm thấy tội lỗi về thời gian bạn dành cho mạng xã hội không?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0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Vĩnh Cơ Trần</cp:lastModifiedBy>
  <dcterms:modified xsi:type="dcterms:W3CDTF">2025-05-02T08:57:54Z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1A1215640AEF4A6DBFC9F542EDCE3446_13</vt:lpwstr>
  </property>
</Properties>
</file>